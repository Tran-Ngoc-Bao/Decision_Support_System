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F8F2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Hệ thống sử dụng PostgreSQL làm hệ quản trị cơ sở dữ liệu, có cơ sở dữ liệu chính: system. Chi tiết thiết kế cơ sở dữ liệu “system” như sau:</w:t>
      </w:r>
    </w:p>
    <w:p w14:paraId="2612B27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3980815"/>
            <wp:effectExtent l="0" t="0" r="12065" b="635"/>
            <wp:docPr id="2" name="Picture 2" descr="HUST-HTGQD-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UST-HTGQD-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1BC5"/>
    <w:p w14:paraId="3198EB0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Database “system” có các bảng sau: provinces, districts, wards, house_rent, environment, house_rent_environment,  log_actions, action_results. Các bảng được mô tả chi tiết như sau:</w:t>
      </w:r>
    </w:p>
    <w:p w14:paraId="05B97F0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Bảng “provinces”: Thông tin về tỉnh / thành. Chi tiết như sau: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A871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7694CA36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 cột</w:t>
            </w:r>
          </w:p>
        </w:tc>
        <w:tc>
          <w:tcPr>
            <w:tcW w:w="2130" w:type="dxa"/>
          </w:tcPr>
          <w:p w14:paraId="6F9739EC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Kiểu dữ liệu</w:t>
            </w:r>
          </w:p>
        </w:tc>
        <w:tc>
          <w:tcPr>
            <w:tcW w:w="2131" w:type="dxa"/>
          </w:tcPr>
          <w:p w14:paraId="3DD2DFD1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2131" w:type="dxa"/>
          </w:tcPr>
          <w:p w14:paraId="0C372049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Ghi chú</w:t>
            </w:r>
          </w:p>
        </w:tc>
      </w:tr>
      <w:tr w14:paraId="2428C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97F2ADE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 w14:paraId="0EB4A803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4E0CA614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tỉnh / thành</w:t>
            </w:r>
          </w:p>
        </w:tc>
        <w:tc>
          <w:tcPr>
            <w:tcW w:w="2131" w:type="dxa"/>
          </w:tcPr>
          <w:p w14:paraId="34491E5F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chính</w:t>
            </w:r>
          </w:p>
        </w:tc>
      </w:tr>
      <w:tr w14:paraId="77208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D9A5584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130" w:type="dxa"/>
          </w:tcPr>
          <w:p w14:paraId="2C6D93B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2FCFFE5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tỉnh / thành</w:t>
            </w:r>
          </w:p>
        </w:tc>
        <w:tc>
          <w:tcPr>
            <w:tcW w:w="2131" w:type="dxa"/>
          </w:tcPr>
          <w:p w14:paraId="70BCDACF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08D5E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2F881EDF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create_time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4D8A4B93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F25A51B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Thời gian tạo bản ghi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99BEDB7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</w:p>
        </w:tc>
      </w:tr>
      <w:tr w14:paraId="1CA87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0F8CE7F6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update_time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4F11788B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601E8BF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Thời gian cập nhật bản ghi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68E4913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</w:p>
        </w:tc>
      </w:tr>
    </w:tbl>
    <w:p w14:paraId="13DAA59F">
      <w:pPr>
        <w:rPr>
          <w:rFonts w:hint="default"/>
          <w:lang w:val="en-US"/>
        </w:rPr>
      </w:pPr>
    </w:p>
    <w:p w14:paraId="2EF6827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Bảng “districts”: Thông tin về quận / huyện. Chi tiết như sau: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4712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A947F8D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 cột</w:t>
            </w:r>
          </w:p>
        </w:tc>
        <w:tc>
          <w:tcPr>
            <w:tcW w:w="2130" w:type="dxa"/>
          </w:tcPr>
          <w:p w14:paraId="4727894E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Kiểu dữ liệu</w:t>
            </w:r>
          </w:p>
        </w:tc>
        <w:tc>
          <w:tcPr>
            <w:tcW w:w="2131" w:type="dxa"/>
          </w:tcPr>
          <w:p w14:paraId="4EBED3A0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2131" w:type="dxa"/>
          </w:tcPr>
          <w:p w14:paraId="08C49FBA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Ghi chú</w:t>
            </w:r>
          </w:p>
        </w:tc>
      </w:tr>
      <w:tr w14:paraId="525A4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E26A05F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 w14:paraId="2C679C3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6896FA24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quận / huyện</w:t>
            </w:r>
          </w:p>
        </w:tc>
        <w:tc>
          <w:tcPr>
            <w:tcW w:w="2131" w:type="dxa"/>
          </w:tcPr>
          <w:p w14:paraId="26E866D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chính</w:t>
            </w:r>
          </w:p>
        </w:tc>
      </w:tr>
      <w:tr w14:paraId="4CF7A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7A639A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province_id</w:t>
            </w:r>
          </w:p>
        </w:tc>
        <w:tc>
          <w:tcPr>
            <w:tcW w:w="2130" w:type="dxa"/>
          </w:tcPr>
          <w:p w14:paraId="0BBFD14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38D6F1D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tỉnh / thành</w:t>
            </w:r>
          </w:p>
        </w:tc>
        <w:tc>
          <w:tcPr>
            <w:tcW w:w="2131" w:type="dxa"/>
          </w:tcPr>
          <w:p w14:paraId="74DC3A4A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“provinces”</w:t>
            </w:r>
          </w:p>
        </w:tc>
      </w:tr>
      <w:tr w14:paraId="1B4D7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299EE7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130" w:type="dxa"/>
          </w:tcPr>
          <w:p w14:paraId="50D427C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70323212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quận / huyện</w:t>
            </w:r>
          </w:p>
        </w:tc>
        <w:tc>
          <w:tcPr>
            <w:tcW w:w="2131" w:type="dxa"/>
          </w:tcPr>
          <w:p w14:paraId="6788CB0A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504FE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54EC0FC0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create_time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1E162394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5443227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Thời gian tạo bản ghi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6AB26139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</w:p>
        </w:tc>
      </w:tr>
      <w:tr w14:paraId="0758B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B25A3A2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update_time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206B53F0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A72D982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Thời gian cập nhật bản ghi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098B4A51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</w:p>
        </w:tc>
      </w:tr>
    </w:tbl>
    <w:p w14:paraId="123F8CFE">
      <w:pPr>
        <w:rPr>
          <w:rFonts w:hint="default"/>
          <w:lang w:val="en-US"/>
        </w:rPr>
      </w:pPr>
    </w:p>
    <w:p w14:paraId="17B584F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Bảng “wards”: Thông tin về phường / xã. Chi tiết như sau: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3E41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E8E33E6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 cột</w:t>
            </w:r>
          </w:p>
        </w:tc>
        <w:tc>
          <w:tcPr>
            <w:tcW w:w="2130" w:type="dxa"/>
          </w:tcPr>
          <w:p w14:paraId="20C10C40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Kiểu dữ liệu</w:t>
            </w:r>
          </w:p>
        </w:tc>
        <w:tc>
          <w:tcPr>
            <w:tcW w:w="2131" w:type="dxa"/>
          </w:tcPr>
          <w:p w14:paraId="23597910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2131" w:type="dxa"/>
          </w:tcPr>
          <w:p w14:paraId="5C88E0B8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Ghi chú</w:t>
            </w:r>
          </w:p>
        </w:tc>
      </w:tr>
      <w:tr w14:paraId="37278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D8990D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 w14:paraId="3C3CFE52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66CCF9CE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phường / xã</w:t>
            </w:r>
          </w:p>
        </w:tc>
        <w:tc>
          <w:tcPr>
            <w:tcW w:w="2131" w:type="dxa"/>
          </w:tcPr>
          <w:p w14:paraId="5C4305D2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chính</w:t>
            </w:r>
          </w:p>
        </w:tc>
      </w:tr>
      <w:tr w14:paraId="3663E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F749B2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district_id</w:t>
            </w:r>
          </w:p>
        </w:tc>
        <w:tc>
          <w:tcPr>
            <w:tcW w:w="2130" w:type="dxa"/>
          </w:tcPr>
          <w:p w14:paraId="4110A9F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51E2A53E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quận / huyện</w:t>
            </w:r>
          </w:p>
        </w:tc>
        <w:tc>
          <w:tcPr>
            <w:tcW w:w="2131" w:type="dxa"/>
          </w:tcPr>
          <w:p w14:paraId="66A738E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“districts”</w:t>
            </w:r>
          </w:p>
        </w:tc>
      </w:tr>
      <w:tr w14:paraId="6ABFA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9731ABA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130" w:type="dxa"/>
          </w:tcPr>
          <w:p w14:paraId="220AFD93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1E7B9BC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phường / xã</w:t>
            </w:r>
          </w:p>
        </w:tc>
        <w:tc>
          <w:tcPr>
            <w:tcW w:w="2131" w:type="dxa"/>
          </w:tcPr>
          <w:p w14:paraId="08E50184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1DC85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0765DC0C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create_time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2FBB656C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8172EC0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Thời gian tạo bản ghi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2E36629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</w:p>
        </w:tc>
      </w:tr>
      <w:tr w14:paraId="04667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6B204A46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update_time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79F9A2C6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64C61F6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Thời gian cập nhật bản ghi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66FF3BC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</w:p>
        </w:tc>
      </w:tr>
    </w:tbl>
    <w:p w14:paraId="01E8B595">
      <w:pPr>
        <w:rPr>
          <w:rFonts w:hint="default"/>
          <w:lang w:val="en-US"/>
        </w:rPr>
      </w:pPr>
    </w:p>
    <w:p w14:paraId="5A0A1A7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Bảng “house_rent”: Thông tin nhà thuê về giá, diện tích, địa chỉ, mô tả. Chi tiết như sau: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4796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3563ABC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 cột</w:t>
            </w:r>
          </w:p>
        </w:tc>
        <w:tc>
          <w:tcPr>
            <w:tcW w:w="2130" w:type="dxa"/>
          </w:tcPr>
          <w:p w14:paraId="65CA167D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Kiểu dữ liệu</w:t>
            </w:r>
          </w:p>
        </w:tc>
        <w:tc>
          <w:tcPr>
            <w:tcW w:w="2131" w:type="dxa"/>
          </w:tcPr>
          <w:p w14:paraId="416B636D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2131" w:type="dxa"/>
          </w:tcPr>
          <w:p w14:paraId="72A8B809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Ghi chú</w:t>
            </w:r>
          </w:p>
        </w:tc>
      </w:tr>
      <w:tr w14:paraId="77494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BBC846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 w14:paraId="4F14016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26820EE8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AAAEAC2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chính</w:t>
            </w:r>
          </w:p>
        </w:tc>
      </w:tr>
      <w:tr w14:paraId="09A3D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BA06164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available</w:t>
            </w:r>
          </w:p>
        </w:tc>
        <w:tc>
          <w:tcPr>
            <w:tcW w:w="2130" w:type="dxa"/>
          </w:tcPr>
          <w:p w14:paraId="112CC08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Boolen</w:t>
            </w:r>
          </w:p>
        </w:tc>
        <w:tc>
          <w:tcPr>
            <w:tcW w:w="2131" w:type="dxa"/>
          </w:tcPr>
          <w:p w14:paraId="1276307A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Trạng thái</w:t>
            </w:r>
          </w:p>
        </w:tc>
        <w:tc>
          <w:tcPr>
            <w:tcW w:w="2131" w:type="dxa"/>
          </w:tcPr>
          <w:p w14:paraId="481622D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True: còn. False: Không còn</w:t>
            </w:r>
          </w:p>
        </w:tc>
      </w:tr>
      <w:tr w14:paraId="7F5E2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D40453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published</w:t>
            </w:r>
          </w:p>
        </w:tc>
        <w:tc>
          <w:tcPr>
            <w:tcW w:w="2130" w:type="dxa"/>
          </w:tcPr>
          <w:p w14:paraId="473F4D83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2131" w:type="dxa"/>
          </w:tcPr>
          <w:p w14:paraId="67E769C4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Ngày đăng tin</w:t>
            </w:r>
          </w:p>
        </w:tc>
        <w:tc>
          <w:tcPr>
            <w:tcW w:w="2131" w:type="dxa"/>
          </w:tcPr>
          <w:p w14:paraId="284DFC33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6FC8D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0A5C83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  <w:tc>
          <w:tcPr>
            <w:tcW w:w="2130" w:type="dxa"/>
          </w:tcPr>
          <w:p w14:paraId="21869E3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</w:tc>
        <w:tc>
          <w:tcPr>
            <w:tcW w:w="2131" w:type="dxa"/>
          </w:tcPr>
          <w:p w14:paraId="0A04604E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nhà</w:t>
            </w:r>
          </w:p>
        </w:tc>
        <w:tc>
          <w:tcPr>
            <w:tcW w:w="2131" w:type="dxa"/>
          </w:tcPr>
          <w:p w14:paraId="33CFBC2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Tính theo tháng. Đơn vị: triệu đồng</w:t>
            </w:r>
          </w:p>
        </w:tc>
      </w:tr>
      <w:tr w14:paraId="6B52D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697614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acreage</w:t>
            </w:r>
          </w:p>
        </w:tc>
        <w:tc>
          <w:tcPr>
            <w:tcW w:w="2130" w:type="dxa"/>
          </w:tcPr>
          <w:p w14:paraId="74838D2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</w:tc>
        <w:tc>
          <w:tcPr>
            <w:tcW w:w="2131" w:type="dxa"/>
          </w:tcPr>
          <w:p w14:paraId="11D876F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Diện tích</w:t>
            </w:r>
          </w:p>
        </w:tc>
        <w:tc>
          <w:tcPr>
            <w:tcW w:w="2131" w:type="dxa"/>
          </w:tcPr>
          <w:p w14:paraId="3C0DD87A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Đơn vị: m2</w:t>
            </w:r>
          </w:p>
        </w:tc>
      </w:tr>
      <w:tr w14:paraId="7998C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86705F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address</w:t>
            </w:r>
          </w:p>
        </w:tc>
        <w:tc>
          <w:tcPr>
            <w:tcW w:w="2130" w:type="dxa"/>
          </w:tcPr>
          <w:p w14:paraId="1CC2926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00B140E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Địa chỉ chi tiết</w:t>
            </w:r>
          </w:p>
        </w:tc>
        <w:tc>
          <w:tcPr>
            <w:tcW w:w="2131" w:type="dxa"/>
          </w:tcPr>
          <w:p w14:paraId="79D3ECC8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2CB27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97AB503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house_number</w:t>
            </w:r>
          </w:p>
        </w:tc>
        <w:tc>
          <w:tcPr>
            <w:tcW w:w="2130" w:type="dxa"/>
          </w:tcPr>
          <w:p w14:paraId="26FFC41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30ACE3D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nhà</w:t>
            </w:r>
          </w:p>
        </w:tc>
        <w:tc>
          <w:tcPr>
            <w:tcW w:w="2131" w:type="dxa"/>
          </w:tcPr>
          <w:p w14:paraId="4F276457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5C687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D57458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street</w:t>
            </w:r>
          </w:p>
        </w:tc>
        <w:tc>
          <w:tcPr>
            <w:tcW w:w="2130" w:type="dxa"/>
          </w:tcPr>
          <w:p w14:paraId="36A5AF0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4B21D088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Đường / Phố</w:t>
            </w:r>
          </w:p>
        </w:tc>
        <w:tc>
          <w:tcPr>
            <w:tcW w:w="2131" w:type="dxa"/>
          </w:tcPr>
          <w:p w14:paraId="5BAA9F40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1A422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FCF1FB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ward_id</w:t>
            </w:r>
          </w:p>
        </w:tc>
        <w:tc>
          <w:tcPr>
            <w:tcW w:w="2130" w:type="dxa"/>
          </w:tcPr>
          <w:p w14:paraId="4FB52E5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58CEE19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phường / xã</w:t>
            </w:r>
          </w:p>
        </w:tc>
        <w:tc>
          <w:tcPr>
            <w:tcW w:w="2131" w:type="dxa"/>
          </w:tcPr>
          <w:p w14:paraId="5D30F5B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“ward”</w:t>
            </w:r>
          </w:p>
        </w:tc>
      </w:tr>
      <w:tr w14:paraId="55922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0BBA6B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latitude</w:t>
            </w:r>
          </w:p>
        </w:tc>
        <w:tc>
          <w:tcPr>
            <w:tcW w:w="2130" w:type="dxa"/>
          </w:tcPr>
          <w:p w14:paraId="6505207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</w:tc>
        <w:tc>
          <w:tcPr>
            <w:tcW w:w="2131" w:type="dxa"/>
          </w:tcPr>
          <w:p w14:paraId="169AA3C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Vĩ độ</w:t>
            </w:r>
          </w:p>
        </w:tc>
        <w:tc>
          <w:tcPr>
            <w:tcW w:w="2131" w:type="dxa"/>
          </w:tcPr>
          <w:p w14:paraId="42DA0CB3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2388D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BEF5D7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longtitude</w:t>
            </w:r>
          </w:p>
        </w:tc>
        <w:tc>
          <w:tcPr>
            <w:tcW w:w="2130" w:type="dxa"/>
          </w:tcPr>
          <w:p w14:paraId="037EC89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</w:tc>
        <w:tc>
          <w:tcPr>
            <w:tcW w:w="2131" w:type="dxa"/>
          </w:tcPr>
          <w:p w14:paraId="1A58103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Kinh độ</w:t>
            </w:r>
          </w:p>
        </w:tc>
        <w:tc>
          <w:tcPr>
            <w:tcW w:w="2131" w:type="dxa"/>
          </w:tcPr>
          <w:p w14:paraId="1D658753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1B4D7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7533306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2130" w:type="dxa"/>
          </w:tcPr>
          <w:p w14:paraId="75CCF1FA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71E0EFF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tin mô tả</w:t>
            </w:r>
          </w:p>
        </w:tc>
        <w:tc>
          <w:tcPr>
            <w:tcW w:w="2131" w:type="dxa"/>
          </w:tcPr>
          <w:p w14:paraId="12C7D7E7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515E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40E5B5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phone_number</w:t>
            </w:r>
          </w:p>
        </w:tc>
        <w:tc>
          <w:tcPr>
            <w:tcW w:w="2130" w:type="dxa"/>
          </w:tcPr>
          <w:p w14:paraId="648F8EF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Varchar(10)</w:t>
            </w:r>
          </w:p>
        </w:tc>
        <w:tc>
          <w:tcPr>
            <w:tcW w:w="2131" w:type="dxa"/>
          </w:tcPr>
          <w:p w14:paraId="1125757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điện thoại liên hệ</w:t>
            </w:r>
          </w:p>
        </w:tc>
        <w:tc>
          <w:tcPr>
            <w:tcW w:w="2131" w:type="dxa"/>
          </w:tcPr>
          <w:p w14:paraId="22BBB360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4A916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8C0D273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create_time</w:t>
            </w:r>
          </w:p>
        </w:tc>
        <w:tc>
          <w:tcPr>
            <w:tcW w:w="2130" w:type="dxa"/>
          </w:tcPr>
          <w:p w14:paraId="7521E752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</w:tcPr>
          <w:p w14:paraId="1EFDF77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tạo bản ghi</w:t>
            </w:r>
          </w:p>
        </w:tc>
        <w:tc>
          <w:tcPr>
            <w:tcW w:w="2131" w:type="dxa"/>
          </w:tcPr>
          <w:p w14:paraId="7BAE23EE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3C72B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5C84BE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update_time</w:t>
            </w:r>
          </w:p>
        </w:tc>
        <w:tc>
          <w:tcPr>
            <w:tcW w:w="2130" w:type="dxa"/>
          </w:tcPr>
          <w:p w14:paraId="2E35117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</w:tcPr>
          <w:p w14:paraId="40F5BFA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cập nhật bản ghi</w:t>
            </w:r>
          </w:p>
        </w:tc>
        <w:tc>
          <w:tcPr>
            <w:tcW w:w="2131" w:type="dxa"/>
          </w:tcPr>
          <w:p w14:paraId="485464A6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66C1A5D0">
      <w:pPr>
        <w:rPr>
          <w:rFonts w:hint="default"/>
          <w:lang w:val="en-US"/>
        </w:rPr>
      </w:pPr>
    </w:p>
    <w:p w14:paraId="6EDFF903">
      <w:pPr>
        <w:rPr>
          <w:rFonts w:hint="default"/>
          <w:lang w:val="en-US"/>
        </w:rPr>
      </w:pPr>
      <w:r>
        <w:rPr>
          <w:rFonts w:hint="default"/>
          <w:lang w:val="en-US"/>
        </w:rPr>
        <w:t>- Bảng “environment”: Thông tin tham chiếu của các điều kiện sống. Chi tiết như sau: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CCE7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7ABAA16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 cột</w:t>
            </w:r>
          </w:p>
        </w:tc>
        <w:tc>
          <w:tcPr>
            <w:tcW w:w="2130" w:type="dxa"/>
          </w:tcPr>
          <w:p w14:paraId="5CF9928F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Kiểu dữ liệu</w:t>
            </w:r>
          </w:p>
        </w:tc>
        <w:tc>
          <w:tcPr>
            <w:tcW w:w="2131" w:type="dxa"/>
          </w:tcPr>
          <w:p w14:paraId="1BE38F2A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2131" w:type="dxa"/>
          </w:tcPr>
          <w:p w14:paraId="7DC58398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Ghi chú</w:t>
            </w:r>
          </w:p>
        </w:tc>
      </w:tr>
      <w:tr w14:paraId="004FE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FBB7ECF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 w14:paraId="5ADCDB9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Bigserial</w:t>
            </w:r>
          </w:p>
        </w:tc>
        <w:tc>
          <w:tcPr>
            <w:tcW w:w="2131" w:type="dxa"/>
          </w:tcPr>
          <w:p w14:paraId="17C20CE5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1B451C3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chính</w:t>
            </w:r>
          </w:p>
        </w:tc>
      </w:tr>
      <w:tr w14:paraId="52882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F29E7E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category</w:t>
            </w:r>
          </w:p>
        </w:tc>
        <w:tc>
          <w:tcPr>
            <w:tcW w:w="2130" w:type="dxa"/>
          </w:tcPr>
          <w:p w14:paraId="06E2F6B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6DF1B40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Kiểu điều kiện sống</w:t>
            </w:r>
          </w:p>
        </w:tc>
        <w:tc>
          <w:tcPr>
            <w:tcW w:w="2131" w:type="dxa"/>
          </w:tcPr>
          <w:p w14:paraId="51EFC1F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Có 3 giá trị: Tiện nghi; An ninh; Khác</w:t>
            </w:r>
          </w:p>
        </w:tc>
      </w:tr>
      <w:tr w14:paraId="748F7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71508A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value</w:t>
            </w:r>
          </w:p>
        </w:tc>
        <w:tc>
          <w:tcPr>
            <w:tcW w:w="2130" w:type="dxa"/>
          </w:tcPr>
          <w:p w14:paraId="5F2AA82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48F0655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 trị của điều kiện sống</w:t>
            </w:r>
          </w:p>
        </w:tc>
        <w:tc>
          <w:tcPr>
            <w:tcW w:w="2131" w:type="dxa"/>
          </w:tcPr>
          <w:p w14:paraId="74739C7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Có danh sách các giá trị như: khép kín, đủ đồ, an ninh …</w:t>
            </w:r>
          </w:p>
        </w:tc>
      </w:tr>
      <w:tr w14:paraId="352F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 w14:paraId="6C1AECF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create_time</w:t>
            </w:r>
          </w:p>
        </w:tc>
        <w:tc>
          <w:tcPr>
            <w:tcW w:w="2130" w:type="dxa"/>
            <w:vAlign w:val="top"/>
          </w:tcPr>
          <w:p w14:paraId="6B84DBD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vAlign w:val="top"/>
          </w:tcPr>
          <w:p w14:paraId="72BCD73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tạo bản ghi</w:t>
            </w:r>
          </w:p>
        </w:tc>
        <w:tc>
          <w:tcPr>
            <w:tcW w:w="2131" w:type="dxa"/>
            <w:vAlign w:val="top"/>
          </w:tcPr>
          <w:p w14:paraId="532FE80B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0C88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 w14:paraId="093DA17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update_time</w:t>
            </w:r>
          </w:p>
        </w:tc>
        <w:tc>
          <w:tcPr>
            <w:tcW w:w="2130" w:type="dxa"/>
            <w:vAlign w:val="top"/>
          </w:tcPr>
          <w:p w14:paraId="0D8F4C7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vAlign w:val="top"/>
          </w:tcPr>
          <w:p w14:paraId="0AF799C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cập nhật bản ghi</w:t>
            </w:r>
          </w:p>
        </w:tc>
        <w:tc>
          <w:tcPr>
            <w:tcW w:w="2131" w:type="dxa"/>
            <w:vAlign w:val="top"/>
          </w:tcPr>
          <w:p w14:paraId="061E7493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720568CC">
      <w:pPr>
        <w:rPr>
          <w:rFonts w:hint="default"/>
          <w:lang w:val="en-US"/>
        </w:rPr>
      </w:pPr>
    </w:p>
    <w:p w14:paraId="13B57E8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Bảng “house_rent_environment”: Thông tin về danh sách các điều kiện sống của mỗi nhà cho thuê. Chi tiết như sau: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6773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B88A476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 cột</w:t>
            </w:r>
          </w:p>
        </w:tc>
        <w:tc>
          <w:tcPr>
            <w:tcW w:w="2130" w:type="dxa"/>
          </w:tcPr>
          <w:p w14:paraId="031C140D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Kiểu dữ liệu</w:t>
            </w:r>
          </w:p>
        </w:tc>
        <w:tc>
          <w:tcPr>
            <w:tcW w:w="2131" w:type="dxa"/>
          </w:tcPr>
          <w:p w14:paraId="74685AA2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2131" w:type="dxa"/>
          </w:tcPr>
          <w:p w14:paraId="1B2FB6F8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Ghi chú</w:t>
            </w:r>
          </w:p>
        </w:tc>
      </w:tr>
      <w:tr w14:paraId="3E5A2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F78DE0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 w14:paraId="28CDB15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Bigserial</w:t>
            </w:r>
          </w:p>
        </w:tc>
        <w:tc>
          <w:tcPr>
            <w:tcW w:w="2131" w:type="dxa"/>
          </w:tcPr>
          <w:p w14:paraId="60FBB163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F46051A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chính</w:t>
            </w:r>
          </w:p>
        </w:tc>
      </w:tr>
      <w:tr w14:paraId="00168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84BB68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house_rent_id</w:t>
            </w:r>
          </w:p>
        </w:tc>
        <w:tc>
          <w:tcPr>
            <w:tcW w:w="2130" w:type="dxa"/>
          </w:tcPr>
          <w:p w14:paraId="569B06C2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2236308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của house_rent</w:t>
            </w:r>
          </w:p>
        </w:tc>
        <w:tc>
          <w:tcPr>
            <w:tcW w:w="2131" w:type="dxa"/>
          </w:tcPr>
          <w:p w14:paraId="47124CA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“house_rent”</w:t>
            </w:r>
          </w:p>
        </w:tc>
      </w:tr>
      <w:tr w14:paraId="263E8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5FF24F3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environment_id</w:t>
            </w:r>
          </w:p>
        </w:tc>
        <w:tc>
          <w:tcPr>
            <w:tcW w:w="2130" w:type="dxa"/>
          </w:tcPr>
          <w:p w14:paraId="5FDBE69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26F3797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của environment</w:t>
            </w:r>
          </w:p>
        </w:tc>
        <w:tc>
          <w:tcPr>
            <w:tcW w:w="2131" w:type="dxa"/>
          </w:tcPr>
          <w:p w14:paraId="344C986E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“environment”</w:t>
            </w:r>
          </w:p>
        </w:tc>
      </w:tr>
      <w:tr w14:paraId="7CC68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1A109B1D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create_time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E39CB41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89DD186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Thời gian tạo bản ghi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B53F024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</w:p>
        </w:tc>
      </w:tr>
      <w:tr w14:paraId="20618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495057C4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update_time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1747560F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3C3D75F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Thời gian cập nhật bản ghi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F338DF2">
            <w:pPr>
              <w:widowControl w:val="0"/>
              <w:rPr>
                <w:rFonts w:hint="default" w:ascii="Times New Roman" w:hAnsi="Times New Roman" w:eastAsiaTheme="minorEastAsia" w:cstheme="minorBidi"/>
                <w:sz w:val="28"/>
                <w:vertAlign w:val="baseline"/>
                <w:lang w:val="en-US" w:eastAsia="zh-CN" w:bidi="ar-SA"/>
              </w:rPr>
            </w:pPr>
          </w:p>
        </w:tc>
      </w:tr>
    </w:tbl>
    <w:p w14:paraId="5A89D611">
      <w:pPr>
        <w:rPr>
          <w:rFonts w:hint="default"/>
          <w:lang w:val="en-US"/>
        </w:rPr>
      </w:pPr>
    </w:p>
    <w:p w14:paraId="1FD224E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Bảng “log_actions”: Thông tin về hành động (tìm kiếm, lựa chọn) của người dùng. Chi tiết như sau: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6F1D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62B0DB1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 cột</w:t>
            </w:r>
          </w:p>
        </w:tc>
        <w:tc>
          <w:tcPr>
            <w:tcW w:w="2130" w:type="dxa"/>
          </w:tcPr>
          <w:p w14:paraId="4E3EA17F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Kiểu dữ liệu</w:t>
            </w:r>
          </w:p>
        </w:tc>
        <w:tc>
          <w:tcPr>
            <w:tcW w:w="2131" w:type="dxa"/>
          </w:tcPr>
          <w:p w14:paraId="7728D481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2131" w:type="dxa"/>
          </w:tcPr>
          <w:p w14:paraId="1FC16ED3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Ghi chú</w:t>
            </w:r>
          </w:p>
        </w:tc>
      </w:tr>
      <w:tr w14:paraId="34D6A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12C7A18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 w14:paraId="0FFF11A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Bigserial</w:t>
            </w:r>
          </w:p>
        </w:tc>
        <w:tc>
          <w:tcPr>
            <w:tcW w:w="2131" w:type="dxa"/>
          </w:tcPr>
          <w:p w14:paraId="4E30FFCC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E60D082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chính</w:t>
            </w:r>
          </w:p>
        </w:tc>
      </w:tr>
      <w:tr w14:paraId="66736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4CB0638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action</w:t>
            </w:r>
          </w:p>
        </w:tc>
        <w:tc>
          <w:tcPr>
            <w:tcW w:w="2130" w:type="dxa"/>
          </w:tcPr>
          <w:p w14:paraId="707654D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7F858D5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Hành động</w:t>
            </w:r>
          </w:p>
        </w:tc>
        <w:tc>
          <w:tcPr>
            <w:tcW w:w="2131" w:type="dxa"/>
          </w:tcPr>
          <w:p w14:paraId="2B0FD44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Có 2 giá trị: Tìm kiếm; Lựa chọn</w:t>
            </w:r>
          </w:p>
        </w:tc>
      </w:tr>
      <w:tr w14:paraId="43F97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F5C6D88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province_id</w:t>
            </w:r>
          </w:p>
        </w:tc>
        <w:tc>
          <w:tcPr>
            <w:tcW w:w="2130" w:type="dxa"/>
          </w:tcPr>
          <w:p w14:paraId="258321E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4157B4E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tỉnh / thành</w:t>
            </w:r>
          </w:p>
        </w:tc>
        <w:tc>
          <w:tcPr>
            <w:tcW w:w="2131" w:type="dxa"/>
          </w:tcPr>
          <w:p w14:paraId="2B542372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“provinces”</w:t>
            </w:r>
          </w:p>
        </w:tc>
      </w:tr>
      <w:tr w14:paraId="2441D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8DC436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district_id</w:t>
            </w:r>
          </w:p>
        </w:tc>
        <w:tc>
          <w:tcPr>
            <w:tcW w:w="2130" w:type="dxa"/>
          </w:tcPr>
          <w:p w14:paraId="7670734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0F560F7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quận / huyện</w:t>
            </w:r>
          </w:p>
        </w:tc>
        <w:tc>
          <w:tcPr>
            <w:tcW w:w="2131" w:type="dxa"/>
          </w:tcPr>
          <w:p w14:paraId="69CF14D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“districts”</w:t>
            </w:r>
          </w:p>
        </w:tc>
      </w:tr>
      <w:tr w14:paraId="47518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5167934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ward_id</w:t>
            </w:r>
          </w:p>
        </w:tc>
        <w:tc>
          <w:tcPr>
            <w:tcW w:w="2130" w:type="dxa"/>
          </w:tcPr>
          <w:p w14:paraId="4B03E04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753A1663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phường / xã</w:t>
            </w:r>
          </w:p>
        </w:tc>
        <w:tc>
          <w:tcPr>
            <w:tcW w:w="2131" w:type="dxa"/>
          </w:tcPr>
          <w:p w14:paraId="3D1ED90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“wards”</w:t>
            </w:r>
          </w:p>
        </w:tc>
      </w:tr>
      <w:tr w14:paraId="06CD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EF616C4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search_content</w:t>
            </w:r>
          </w:p>
        </w:tc>
        <w:tc>
          <w:tcPr>
            <w:tcW w:w="2130" w:type="dxa"/>
          </w:tcPr>
          <w:p w14:paraId="37781F3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2131" w:type="dxa"/>
          </w:tcPr>
          <w:p w14:paraId="6950C89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Nội dung tìm kiếm</w:t>
            </w:r>
          </w:p>
        </w:tc>
        <w:tc>
          <w:tcPr>
            <w:tcW w:w="2131" w:type="dxa"/>
          </w:tcPr>
          <w:p w14:paraId="2F6794A1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63053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188E3D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persons</w:t>
            </w:r>
          </w:p>
        </w:tc>
        <w:tc>
          <w:tcPr>
            <w:tcW w:w="2130" w:type="dxa"/>
          </w:tcPr>
          <w:p w14:paraId="7206AFB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131" w:type="dxa"/>
          </w:tcPr>
          <w:p w14:paraId="64AF8A1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Số người ở</w:t>
            </w:r>
          </w:p>
        </w:tc>
        <w:tc>
          <w:tcPr>
            <w:tcW w:w="2131" w:type="dxa"/>
          </w:tcPr>
          <w:p w14:paraId="1E36D7E6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39002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48FF53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price_min</w:t>
            </w:r>
          </w:p>
        </w:tc>
        <w:tc>
          <w:tcPr>
            <w:tcW w:w="2130" w:type="dxa"/>
          </w:tcPr>
          <w:p w14:paraId="54BCD177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</w:tc>
        <w:tc>
          <w:tcPr>
            <w:tcW w:w="2131" w:type="dxa"/>
          </w:tcPr>
          <w:p w14:paraId="1DD6551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Lọc giá thấp nhất</w:t>
            </w:r>
          </w:p>
        </w:tc>
        <w:tc>
          <w:tcPr>
            <w:tcW w:w="2131" w:type="dxa"/>
          </w:tcPr>
          <w:p w14:paraId="3B976F6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Tính theo tháng. Đơn vị: triệu đồng</w:t>
            </w:r>
          </w:p>
        </w:tc>
      </w:tr>
      <w:tr w14:paraId="70FBD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BB3BA3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price_max</w:t>
            </w:r>
          </w:p>
        </w:tc>
        <w:tc>
          <w:tcPr>
            <w:tcW w:w="2130" w:type="dxa"/>
          </w:tcPr>
          <w:p w14:paraId="1DF19CC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</w:tc>
        <w:tc>
          <w:tcPr>
            <w:tcW w:w="2131" w:type="dxa"/>
          </w:tcPr>
          <w:p w14:paraId="3903CCF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Lọc giá cao nhất</w:t>
            </w:r>
          </w:p>
        </w:tc>
        <w:tc>
          <w:tcPr>
            <w:tcW w:w="2131" w:type="dxa"/>
          </w:tcPr>
          <w:p w14:paraId="43CD6711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Tính theo tháng. Đơn vị: triệu đồng</w:t>
            </w:r>
          </w:p>
        </w:tc>
      </w:tr>
      <w:tr w14:paraId="128B8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 w14:paraId="1EAE876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acreage_min</w:t>
            </w:r>
          </w:p>
        </w:tc>
        <w:tc>
          <w:tcPr>
            <w:tcW w:w="2130" w:type="dxa"/>
            <w:vAlign w:val="top"/>
          </w:tcPr>
          <w:p w14:paraId="026206B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</w:tc>
        <w:tc>
          <w:tcPr>
            <w:tcW w:w="2131" w:type="dxa"/>
            <w:vAlign w:val="top"/>
          </w:tcPr>
          <w:p w14:paraId="118FC75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Lọc diện tích thấp nhất</w:t>
            </w:r>
          </w:p>
        </w:tc>
        <w:tc>
          <w:tcPr>
            <w:tcW w:w="2131" w:type="dxa"/>
            <w:vAlign w:val="top"/>
          </w:tcPr>
          <w:p w14:paraId="3B863BDF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Đơn vị: m2</w:t>
            </w:r>
          </w:p>
        </w:tc>
      </w:tr>
      <w:tr w14:paraId="2BDF1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 w14:paraId="13107D78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acreage_max</w:t>
            </w:r>
          </w:p>
        </w:tc>
        <w:tc>
          <w:tcPr>
            <w:tcW w:w="2130" w:type="dxa"/>
            <w:vAlign w:val="top"/>
          </w:tcPr>
          <w:p w14:paraId="134B388F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</w:tc>
        <w:tc>
          <w:tcPr>
            <w:tcW w:w="2131" w:type="dxa"/>
            <w:vAlign w:val="top"/>
          </w:tcPr>
          <w:p w14:paraId="179368C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Lọc diện tích cao nhất</w:t>
            </w:r>
          </w:p>
        </w:tc>
        <w:tc>
          <w:tcPr>
            <w:tcW w:w="2131" w:type="dxa"/>
            <w:vAlign w:val="top"/>
          </w:tcPr>
          <w:p w14:paraId="711589B0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Đơn vị: m2</w:t>
            </w:r>
          </w:p>
        </w:tc>
      </w:tr>
      <w:tr w14:paraId="4DA44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4E9B3A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create_time</w:t>
            </w:r>
          </w:p>
        </w:tc>
        <w:tc>
          <w:tcPr>
            <w:tcW w:w="2130" w:type="dxa"/>
          </w:tcPr>
          <w:p w14:paraId="628DA26C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</w:tcPr>
          <w:p w14:paraId="496B6B8F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tạo bản ghi</w:t>
            </w:r>
          </w:p>
        </w:tc>
        <w:tc>
          <w:tcPr>
            <w:tcW w:w="2131" w:type="dxa"/>
          </w:tcPr>
          <w:p w14:paraId="35A95C46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2A06B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EB3713F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update_time</w:t>
            </w:r>
          </w:p>
        </w:tc>
        <w:tc>
          <w:tcPr>
            <w:tcW w:w="2130" w:type="dxa"/>
          </w:tcPr>
          <w:p w14:paraId="5EFF04DA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</w:tcPr>
          <w:p w14:paraId="40286C6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cập nhật bản ghi</w:t>
            </w:r>
          </w:p>
        </w:tc>
        <w:tc>
          <w:tcPr>
            <w:tcW w:w="2131" w:type="dxa"/>
          </w:tcPr>
          <w:p w14:paraId="7135A25A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4D9894D4">
      <w:pPr>
        <w:rPr>
          <w:rFonts w:hint="default"/>
          <w:lang w:val="en-US"/>
        </w:rPr>
      </w:pPr>
    </w:p>
    <w:p w14:paraId="5328D1F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Bảng “action_results”: Thông tin về danh sách nhà cho thuê trả về theo hành động (tìm kiếm, lựa chọn) của người dùng. Chi tiết như sau: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2113"/>
        <w:gridCol w:w="2113"/>
        <w:gridCol w:w="2120"/>
      </w:tblGrid>
      <w:tr w14:paraId="704DD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99D6634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 cột</w:t>
            </w:r>
          </w:p>
        </w:tc>
        <w:tc>
          <w:tcPr>
            <w:tcW w:w="2130" w:type="dxa"/>
          </w:tcPr>
          <w:p w14:paraId="175F0010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Kiểu dữ liệu</w:t>
            </w:r>
          </w:p>
        </w:tc>
        <w:tc>
          <w:tcPr>
            <w:tcW w:w="2131" w:type="dxa"/>
          </w:tcPr>
          <w:p w14:paraId="130CACD8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2131" w:type="dxa"/>
          </w:tcPr>
          <w:p w14:paraId="6E085F2A"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Ghi chú</w:t>
            </w:r>
          </w:p>
        </w:tc>
      </w:tr>
      <w:tr w14:paraId="05759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E7AEBF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 w14:paraId="626C5A0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Bigserial</w:t>
            </w:r>
          </w:p>
        </w:tc>
        <w:tc>
          <w:tcPr>
            <w:tcW w:w="2131" w:type="dxa"/>
          </w:tcPr>
          <w:p w14:paraId="342ECE20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09255BA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chính</w:t>
            </w:r>
          </w:p>
        </w:tc>
      </w:tr>
      <w:tr w14:paraId="43981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031117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log_action_id</w:t>
            </w:r>
          </w:p>
        </w:tc>
        <w:tc>
          <w:tcPr>
            <w:tcW w:w="2130" w:type="dxa"/>
          </w:tcPr>
          <w:p w14:paraId="43441A7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12F6FCB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của log_action</w:t>
            </w:r>
          </w:p>
        </w:tc>
        <w:tc>
          <w:tcPr>
            <w:tcW w:w="2131" w:type="dxa"/>
          </w:tcPr>
          <w:p w14:paraId="25E7BE9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“log_action”</w:t>
            </w:r>
          </w:p>
        </w:tc>
      </w:tr>
      <w:tr w14:paraId="601AB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004FB0F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house_rent_id</w:t>
            </w:r>
          </w:p>
        </w:tc>
        <w:tc>
          <w:tcPr>
            <w:tcW w:w="2130" w:type="dxa"/>
          </w:tcPr>
          <w:p w14:paraId="4414C4BD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</w:tc>
        <w:tc>
          <w:tcPr>
            <w:tcW w:w="2131" w:type="dxa"/>
          </w:tcPr>
          <w:p w14:paraId="11090038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của house_rent</w:t>
            </w:r>
          </w:p>
        </w:tc>
        <w:tc>
          <w:tcPr>
            <w:tcW w:w="2131" w:type="dxa"/>
          </w:tcPr>
          <w:p w14:paraId="2C7556A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Khóa ngoại với id trong bảng “house_rent”</w:t>
            </w:r>
          </w:p>
        </w:tc>
      </w:tr>
      <w:tr w14:paraId="64393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96D6D2B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house_rent_order</w:t>
            </w:r>
          </w:p>
        </w:tc>
        <w:tc>
          <w:tcPr>
            <w:tcW w:w="2130" w:type="dxa"/>
          </w:tcPr>
          <w:p w14:paraId="5ACD4C8F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131" w:type="dxa"/>
          </w:tcPr>
          <w:p w14:paraId="5987CB39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 tự trả về của nhà cho thuê</w:t>
            </w:r>
          </w:p>
        </w:tc>
        <w:tc>
          <w:tcPr>
            <w:tcW w:w="2131" w:type="dxa"/>
          </w:tcPr>
          <w:p w14:paraId="2B8D63D0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3D815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CE3A4E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create_time</w:t>
            </w:r>
          </w:p>
        </w:tc>
        <w:tc>
          <w:tcPr>
            <w:tcW w:w="2130" w:type="dxa"/>
          </w:tcPr>
          <w:p w14:paraId="7F74DC54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</w:tcPr>
          <w:p w14:paraId="0A84F073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tạo bản ghi</w:t>
            </w:r>
          </w:p>
        </w:tc>
        <w:tc>
          <w:tcPr>
            <w:tcW w:w="2131" w:type="dxa"/>
          </w:tcPr>
          <w:p w14:paraId="40BED93D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  <w:tr w14:paraId="4FD28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727D642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update_time</w:t>
            </w:r>
          </w:p>
        </w:tc>
        <w:tc>
          <w:tcPr>
            <w:tcW w:w="2130" w:type="dxa"/>
          </w:tcPr>
          <w:p w14:paraId="79BE7085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Timestamp</w:t>
            </w:r>
          </w:p>
        </w:tc>
        <w:tc>
          <w:tcPr>
            <w:tcW w:w="2131" w:type="dxa"/>
          </w:tcPr>
          <w:p w14:paraId="23408B66"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 cập nhật bản ghi</w:t>
            </w:r>
          </w:p>
        </w:tc>
        <w:tc>
          <w:tcPr>
            <w:tcW w:w="2131" w:type="dxa"/>
          </w:tcPr>
          <w:p w14:paraId="0D2B6703">
            <w:pPr>
              <w:widowControl w:val="0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15154014">
      <w:pPr>
        <w:rPr>
          <w:rFonts w:hint="default"/>
          <w:lang w:val="en-US"/>
        </w:rPr>
      </w:pPr>
    </w:p>
    <w:p w14:paraId="61F093A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D776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706B1D"/>
    <w:rsid w:val="07766688"/>
    <w:rsid w:val="08733087"/>
    <w:rsid w:val="08B70B6A"/>
    <w:rsid w:val="0A5E5B74"/>
    <w:rsid w:val="10A61188"/>
    <w:rsid w:val="12114597"/>
    <w:rsid w:val="13DC4045"/>
    <w:rsid w:val="149D25A4"/>
    <w:rsid w:val="15EB004E"/>
    <w:rsid w:val="164D7529"/>
    <w:rsid w:val="1A6509DE"/>
    <w:rsid w:val="1C094AC9"/>
    <w:rsid w:val="20A228D9"/>
    <w:rsid w:val="22A32FFA"/>
    <w:rsid w:val="24D03EC8"/>
    <w:rsid w:val="25824FC2"/>
    <w:rsid w:val="28DD7765"/>
    <w:rsid w:val="2C270693"/>
    <w:rsid w:val="342B4A02"/>
    <w:rsid w:val="3AF431FB"/>
    <w:rsid w:val="3B241E66"/>
    <w:rsid w:val="3F990579"/>
    <w:rsid w:val="417C3BFD"/>
    <w:rsid w:val="444B2199"/>
    <w:rsid w:val="457A11BF"/>
    <w:rsid w:val="460209EA"/>
    <w:rsid w:val="47946E12"/>
    <w:rsid w:val="49C43614"/>
    <w:rsid w:val="4B29095D"/>
    <w:rsid w:val="4B805264"/>
    <w:rsid w:val="562D0EF4"/>
    <w:rsid w:val="58ED1030"/>
    <w:rsid w:val="5B0024F6"/>
    <w:rsid w:val="60782504"/>
    <w:rsid w:val="62AB49E6"/>
    <w:rsid w:val="65FC5023"/>
    <w:rsid w:val="6DAF26ED"/>
    <w:rsid w:val="77F0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0"/>
      </w:tabs>
      <w:spacing w:before="260" w:after="260" w:line="240" w:lineRule="auto"/>
      <w:jc w:val="left"/>
      <w:outlineLvl w:val="1"/>
    </w:pPr>
    <w:rPr>
      <w:b/>
      <w:bCs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tabs>
        <w:tab w:val="left" w:pos="105"/>
        <w:tab w:val="left" w:pos="210"/>
      </w:tabs>
      <w:spacing w:before="260" w:after="260" w:line="240" w:lineRule="auto"/>
      <w:ind w:left="560" w:leftChars="200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2025-10-25T16:40:00Z</dcterms:created>
  <dc:creator>Bảo Trần</dc:creator>
  <cp:lastModifiedBy>Bảo Trần</cp:lastModifiedBy>
  <dcterms:modified xsi:type="dcterms:W3CDTF">2025-10-26T07:13:31Z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6686D437073D49C6AE1BDB98DF09E276_11</vt:lpwstr>
  </property>
</Properties>
</file>